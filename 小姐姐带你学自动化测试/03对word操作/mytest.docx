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Mytest</w:t>
      </w:r>
    </w:p>
    <w:p>
      <w:r>
        <w:t>Hello 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